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6E" w:rsidRDefault="00661E37">
      <w:pPr>
        <w:pStyle w:val="Title"/>
      </w:pPr>
      <w:r>
        <w:t>Rupal Modi</w:t>
      </w:r>
    </w:p>
    <w:p w:rsidR="0043256E" w:rsidRDefault="00661E37">
      <w:r>
        <w:t>React Native Developer</w:t>
      </w:r>
    </w:p>
    <w:p w:rsidR="0043256E" w:rsidRDefault="00661E37">
      <w:r>
        <w:t>📧</w:t>
      </w:r>
      <w:r>
        <w:t xml:space="preserve"> modicherry1998@gmail.com | </w:t>
      </w:r>
      <w:r>
        <w:t>📞</w:t>
      </w:r>
      <w:r>
        <w:t xml:space="preserve"> +91 6263342272</w:t>
      </w:r>
      <w:bookmarkStart w:id="0" w:name="_GoBack"/>
      <w:bookmarkEnd w:id="0"/>
    </w:p>
    <w:p w:rsidR="0043256E" w:rsidRDefault="00661E37">
      <w:r>
        <w:t>🔗</w:t>
      </w:r>
      <w:r>
        <w:t xml:space="preserve"> LinkedIn: https://www.linkedin.com/in/rupal-modi-98923a189</w:t>
      </w:r>
    </w:p>
    <w:p w:rsidR="0043256E" w:rsidRDefault="00661E37">
      <w:pPr>
        <w:pStyle w:val="Heading1"/>
      </w:pPr>
      <w:r>
        <w:t>Professional Summary</w:t>
      </w:r>
    </w:p>
    <w:p w:rsidR="0043256E" w:rsidRDefault="00661E37">
      <w:r>
        <w:t xml:space="preserve">Results-driven React Native Developer with 2+ years of experience building scalable, </w:t>
      </w:r>
      <w:r>
        <w:t xml:space="preserve">cross-platform mobile apps using React Native, Redux, and Firebase. Skilled in optimizing UI/UX, performance tuning, and implementing secure authentication flows. Passionate about delivering clean, maintainable code and collaborating with cross-functional </w:t>
      </w:r>
      <w:r>
        <w:t>teams. Strong grasp of REST APIs, navigation patterns, and component architecture.</w:t>
      </w:r>
    </w:p>
    <w:p w:rsidR="0043256E" w:rsidRDefault="00661E37">
      <w:pPr>
        <w:pStyle w:val="Heading1"/>
      </w:pPr>
      <w:r>
        <w:t>Technical Skills</w:t>
      </w:r>
    </w:p>
    <w:p w:rsidR="0043256E" w:rsidRDefault="00661E37">
      <w:pPr>
        <w:pStyle w:val="ListBullet"/>
      </w:pPr>
      <w:r>
        <w:t>Languages &amp; Frameworks: React Native, JavaScript, TypeScript, HTML, CSS</w:t>
      </w:r>
    </w:p>
    <w:p w:rsidR="0043256E" w:rsidRDefault="00661E37" w:rsidP="00661E37">
      <w:pPr>
        <w:pStyle w:val="ListBullet"/>
      </w:pPr>
      <w:r w:rsidRPr="00661E37">
        <w:t xml:space="preserve">Mobile Libraries: React Navigation, </w:t>
      </w:r>
      <w:proofErr w:type="spellStart"/>
      <w:r w:rsidRPr="00661E37">
        <w:t>Axios</w:t>
      </w:r>
      <w:proofErr w:type="spellEnd"/>
      <w:r w:rsidRPr="00661E37">
        <w:t xml:space="preserve">, Firebase, </w:t>
      </w:r>
      <w:proofErr w:type="spellStart"/>
      <w:r w:rsidRPr="00661E37">
        <w:t>AsyncStorage</w:t>
      </w:r>
      <w:proofErr w:type="spellEnd"/>
      <w:r w:rsidRPr="00661E37">
        <w:t>, Firebase Cloud Messaging</w:t>
      </w:r>
      <w:r>
        <w:br/>
      </w:r>
      <w:r>
        <w:t xml:space="preserve">Tools: </w:t>
      </w:r>
      <w:proofErr w:type="spellStart"/>
      <w:r>
        <w:t>Git</w:t>
      </w:r>
      <w:proofErr w:type="spellEnd"/>
      <w:r>
        <w:t>, VS Code, A</w:t>
      </w:r>
      <w:r>
        <w:t>ndroid Studio, Xcode</w:t>
      </w:r>
    </w:p>
    <w:p w:rsidR="0043256E" w:rsidRDefault="00661E37">
      <w:pPr>
        <w:pStyle w:val="ListBullet"/>
      </w:pPr>
      <w:r>
        <w:t>T</w:t>
      </w:r>
      <w:r>
        <w:t>esting &amp; Debugging: Unit Testing, Chrome Debugger</w:t>
      </w:r>
    </w:p>
    <w:p w:rsidR="0043256E" w:rsidRDefault="00661E37">
      <w:pPr>
        <w:pStyle w:val="ListBullet"/>
      </w:pPr>
      <w:r>
        <w:t>APIs: REST APIs, Push Notifications, Deep Linking</w:t>
      </w:r>
    </w:p>
    <w:p w:rsidR="0043256E" w:rsidRDefault="00661E37">
      <w:pPr>
        <w:pStyle w:val="Heading1"/>
      </w:pPr>
      <w:r>
        <w:t>Professional Experience</w:t>
      </w:r>
    </w:p>
    <w:p w:rsidR="0043256E" w:rsidRDefault="00661E37">
      <w:pPr>
        <w:pStyle w:val="ListBullet"/>
      </w:pPr>
      <w:r>
        <w:t>Associate Software Engineer</w:t>
      </w:r>
    </w:p>
    <w:p w:rsidR="0043256E" w:rsidRDefault="00661E37">
      <w:r>
        <w:t>Softude by Systematik – Indore | Aug 2021 – Dec 2023</w:t>
      </w:r>
    </w:p>
    <w:p w:rsidR="0043256E" w:rsidRPr="00661E37" w:rsidRDefault="00661E37">
      <w:pPr>
        <w:pStyle w:val="ListBullet"/>
        <w:rPr>
          <w:b/>
        </w:rPr>
      </w:pPr>
      <w:r w:rsidRPr="00661E37">
        <w:rPr>
          <w:b/>
        </w:rPr>
        <w:t>CarClassified (OLX-like Vehic</w:t>
      </w:r>
      <w:r w:rsidRPr="00661E37">
        <w:rPr>
          <w:b/>
        </w:rPr>
        <w:t>le Listing App)</w:t>
      </w:r>
    </w:p>
    <w:p w:rsidR="0043256E" w:rsidRDefault="00661E37">
      <w:pPr>
        <w:pStyle w:val="ListBullet"/>
      </w:pPr>
      <w:r>
        <w:t>- Built a responsive mobile platform to list and purchase vehicles</w:t>
      </w:r>
    </w:p>
    <w:p w:rsidR="0043256E" w:rsidRDefault="00661E37">
      <w:pPr>
        <w:pStyle w:val="ListBullet"/>
      </w:pPr>
      <w:r>
        <w:t>- Integrated Redux, Firebase Authentication, and REST APIs</w:t>
      </w:r>
    </w:p>
    <w:p w:rsidR="0043256E" w:rsidRDefault="00661E37">
      <w:pPr>
        <w:pStyle w:val="ListBullet"/>
      </w:pPr>
      <w:r>
        <w:t>- Designed search filters by category, price, and location</w:t>
      </w:r>
    </w:p>
    <w:p w:rsidR="0043256E" w:rsidRDefault="00661E37">
      <w:pPr>
        <w:pStyle w:val="ListBullet"/>
      </w:pPr>
      <w:r>
        <w:t>- Developed UI for ad creation/editing with intuitive U</w:t>
      </w:r>
      <w:r>
        <w:t>X</w:t>
      </w:r>
    </w:p>
    <w:p w:rsidR="00661E37" w:rsidRDefault="00661E37">
      <w:pPr>
        <w:pStyle w:val="ListBullet"/>
      </w:pPr>
      <w:r>
        <w:t>Setup push notification for IOS and android both</w:t>
      </w:r>
    </w:p>
    <w:p w:rsidR="0043256E" w:rsidRPr="00661E37" w:rsidRDefault="00661E37">
      <w:pPr>
        <w:pStyle w:val="ListBullet"/>
        <w:rPr>
          <w:b/>
        </w:rPr>
      </w:pPr>
      <w:r w:rsidRPr="00661E37">
        <w:rPr>
          <w:b/>
        </w:rPr>
        <w:t>Medicorum (Healthcare App)</w:t>
      </w:r>
    </w:p>
    <w:p w:rsidR="0043256E" w:rsidRDefault="00661E37">
      <w:pPr>
        <w:pStyle w:val="ListBullet"/>
      </w:pPr>
      <w:r>
        <w:t>- Developed health history tracking and custom medical plan features</w:t>
      </w:r>
    </w:p>
    <w:p w:rsidR="0043256E" w:rsidRDefault="00661E37">
      <w:pPr>
        <w:pStyle w:val="ListBullet"/>
      </w:pPr>
      <w:r>
        <w:t>- Built screens for patients and doctors using component-based design</w:t>
      </w:r>
    </w:p>
    <w:p w:rsidR="0043256E" w:rsidRDefault="00661E37">
      <w:pPr>
        <w:pStyle w:val="ListBullet"/>
      </w:pPr>
      <w:r>
        <w:t>- Integrated navigation and optimized data flow</w:t>
      </w:r>
    </w:p>
    <w:p w:rsidR="0043256E" w:rsidRPr="00661E37" w:rsidRDefault="00661E37">
      <w:pPr>
        <w:pStyle w:val="ListBullet"/>
        <w:rPr>
          <w:b/>
        </w:rPr>
      </w:pPr>
      <w:r w:rsidRPr="00661E37">
        <w:rPr>
          <w:b/>
        </w:rPr>
        <w:t>Sonee Sports (Marketplace &amp; C</w:t>
      </w:r>
      <w:r w:rsidRPr="00661E37">
        <w:rPr>
          <w:b/>
        </w:rPr>
        <w:t>ommunity App)</w:t>
      </w:r>
    </w:p>
    <w:p w:rsidR="0043256E" w:rsidRDefault="00661E37">
      <w:pPr>
        <w:pStyle w:val="ListBullet"/>
      </w:pPr>
      <w:r>
        <w:t>- Implemented login, OTP verification, and profile screens</w:t>
      </w:r>
    </w:p>
    <w:p w:rsidR="0043256E" w:rsidRDefault="00661E37">
      <w:pPr>
        <w:pStyle w:val="ListBullet"/>
      </w:pPr>
      <w:r>
        <w:lastRenderedPageBreak/>
        <w:t>- Designed responsive UI components for cross-device experience</w:t>
      </w:r>
    </w:p>
    <w:p w:rsidR="0043256E" w:rsidRPr="00661E37" w:rsidRDefault="00661E37">
      <w:pPr>
        <w:pStyle w:val="ListBullet"/>
        <w:rPr>
          <w:b/>
        </w:rPr>
      </w:pPr>
      <w:r w:rsidRPr="00661E37">
        <w:rPr>
          <w:b/>
        </w:rPr>
        <w:t>Walkthrough (</w:t>
      </w:r>
      <w:proofErr w:type="spellStart"/>
      <w:r w:rsidRPr="00661E37">
        <w:rPr>
          <w:b/>
        </w:rPr>
        <w:t>Eicher</w:t>
      </w:r>
      <w:proofErr w:type="spellEnd"/>
      <w:r w:rsidRPr="00661E37">
        <w:rPr>
          <w:b/>
        </w:rPr>
        <w:t xml:space="preserve"> CRM Module)</w:t>
      </w:r>
    </w:p>
    <w:p w:rsidR="0043256E" w:rsidRDefault="00661E37">
      <w:pPr>
        <w:pStyle w:val="ListBullet"/>
      </w:pPr>
      <w:r>
        <w:t xml:space="preserve">- Used Victory Charts for </w:t>
      </w:r>
      <w:r>
        <w:t>CRM data visualization</w:t>
      </w:r>
    </w:p>
    <w:p w:rsidR="0043256E" w:rsidRDefault="00661E37">
      <w:pPr>
        <w:pStyle w:val="ListBullet"/>
      </w:pPr>
      <w:r>
        <w:t>- Built dashboard with performance-focused UI and reusable components</w:t>
      </w:r>
    </w:p>
    <w:p w:rsidR="0043256E" w:rsidRDefault="00661E37">
      <w:pPr>
        <w:pStyle w:val="ListBullet"/>
      </w:pPr>
      <w:r>
        <w:t>- Enhanced user engagement through clean navigation and responsive layout</w:t>
      </w:r>
    </w:p>
    <w:p w:rsidR="0043256E" w:rsidRDefault="00661E37">
      <w:pPr>
        <w:pStyle w:val="Heading1"/>
      </w:pPr>
      <w:r>
        <w:t>Education</w:t>
      </w:r>
    </w:p>
    <w:p w:rsidR="0043256E" w:rsidRDefault="00661E37">
      <w:pPr>
        <w:pStyle w:val="ListBullet"/>
      </w:pPr>
      <w:r>
        <w:t>Master of Computer Applications (MCA), IPS Academy, Indore — 2019 – 2021 | 80%</w:t>
      </w:r>
    </w:p>
    <w:p w:rsidR="0043256E" w:rsidRDefault="00661E37">
      <w:pPr>
        <w:pStyle w:val="ListBullet"/>
      </w:pPr>
      <w:r>
        <w:t>Bachelor of Computer Applications (BCA), IPS Academy, Indore — 2016 – 2019 | 60%</w:t>
      </w:r>
    </w:p>
    <w:p w:rsidR="0043256E" w:rsidRDefault="00661E37">
      <w:pPr>
        <w:pStyle w:val="Heading1"/>
      </w:pPr>
      <w:r>
        <w:t>Key Achievements</w:t>
      </w:r>
    </w:p>
    <w:p w:rsidR="0043256E" w:rsidRDefault="00661E37" w:rsidP="00661E37">
      <w:pPr>
        <w:pStyle w:val="ListBullet"/>
      </w:pPr>
      <w:r>
        <w:t>Delivered 4+ cross-platform apps with high user satisfaction</w:t>
      </w:r>
    </w:p>
    <w:p w:rsidR="00661E37" w:rsidRDefault="00661E37" w:rsidP="00661E37">
      <w:pPr>
        <w:pStyle w:val="ListBullet"/>
      </w:pPr>
      <w:r>
        <w:t xml:space="preserve">Built responsive CRM dashboards using Victory Charts, improving visual </w:t>
      </w:r>
      <w:r>
        <w:t>data accessibility for clients</w:t>
      </w:r>
    </w:p>
    <w:p w:rsidR="0043256E" w:rsidRDefault="00661E37">
      <w:pPr>
        <w:pStyle w:val="ListBullet"/>
      </w:pPr>
      <w:r>
        <w:t>R</w:t>
      </w:r>
      <w:r>
        <w:t xml:space="preserve">educed app crashes through code </w:t>
      </w:r>
      <w:r>
        <w:t>optimization and modular structure</w:t>
      </w:r>
    </w:p>
    <w:p w:rsidR="0043256E" w:rsidRDefault="00661E37">
      <w:pPr>
        <w:pStyle w:val="Heading1"/>
      </w:pPr>
      <w:r>
        <w:t>Languages</w:t>
      </w:r>
    </w:p>
    <w:p w:rsidR="0043256E" w:rsidRDefault="00661E37">
      <w:pPr>
        <w:pStyle w:val="ListBullet"/>
      </w:pPr>
      <w:r>
        <w:t>English: Proficient</w:t>
      </w:r>
    </w:p>
    <w:p w:rsidR="0043256E" w:rsidRDefault="00661E37">
      <w:pPr>
        <w:pStyle w:val="ListBullet"/>
      </w:pPr>
      <w:r>
        <w:t>Hindi: Native</w:t>
      </w:r>
    </w:p>
    <w:p w:rsidR="0043256E" w:rsidRDefault="00661E37">
      <w:pPr>
        <w:pStyle w:val="Heading1"/>
      </w:pPr>
      <w:r>
        <w:t>Additional Information</w:t>
      </w:r>
    </w:p>
    <w:p w:rsidR="0043256E" w:rsidRDefault="00661E37">
      <w:pPr>
        <w:pStyle w:val="ListBullet"/>
      </w:pPr>
      <w:r>
        <w:t>Strong problem-solving skills</w:t>
      </w:r>
    </w:p>
    <w:p w:rsidR="0043256E" w:rsidRDefault="00661E37">
      <w:pPr>
        <w:pStyle w:val="ListBullet"/>
      </w:pPr>
      <w:r>
        <w:t>Eager learner of new frameworks and trends</w:t>
      </w:r>
    </w:p>
    <w:p w:rsidR="0043256E" w:rsidRDefault="00661E37">
      <w:pPr>
        <w:pStyle w:val="ListBullet"/>
      </w:pPr>
      <w:r>
        <w:t>Comfortable with both React Native CLI and Expo</w:t>
      </w:r>
    </w:p>
    <w:p w:rsidR="0043256E" w:rsidRDefault="00661E37">
      <w:pPr>
        <w:pStyle w:val="ListBullet"/>
      </w:pPr>
      <w:r>
        <w:t>I</w:t>
      </w:r>
      <w:r>
        <w:t>ntegrated push notification sy</w:t>
      </w:r>
      <w:r>
        <w:t>stem using Firebase Cloud Messaging for real-time updates</w:t>
      </w:r>
    </w:p>
    <w:sectPr w:rsidR="004325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14C0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56E"/>
    <w:rsid w:val="00661E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58796"/>
  <w14:defaultImageDpi w14:val="300"/>
  <w15:docId w15:val="{2DD94138-47D8-4C09-AD6E-7DD4A625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13A041-E4D0-467E-AE0D-638495ED2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iiser</cp:lastModifiedBy>
  <cp:revision>2</cp:revision>
  <dcterms:created xsi:type="dcterms:W3CDTF">2013-12-23T23:15:00Z</dcterms:created>
  <dcterms:modified xsi:type="dcterms:W3CDTF">2025-07-14T09:38:00Z</dcterms:modified>
  <cp:category/>
</cp:coreProperties>
</file>